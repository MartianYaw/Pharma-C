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8333" w14:textId="20EA1D22" w:rsidR="005F24AF" w:rsidRPr="00800058" w:rsidRDefault="00DA06A2" w:rsidP="00DA06A2">
      <w:pPr>
        <w:pStyle w:val="Title"/>
        <w:jc w:val="center"/>
        <w:rPr>
          <w:sz w:val="96"/>
          <w:szCs w:val="96"/>
        </w:rPr>
      </w:pPr>
      <w:r w:rsidRPr="00800058">
        <w:rPr>
          <w:sz w:val="96"/>
          <w:szCs w:val="96"/>
        </w:rPr>
        <w:t>USER MANUAL</w:t>
      </w:r>
    </w:p>
    <w:p w14:paraId="37A8BC6B" w14:textId="18170806" w:rsidR="00DA06A2" w:rsidRDefault="00DA06A2" w:rsidP="00DA06A2">
      <w:pPr>
        <w:pStyle w:val="Heading1"/>
      </w:pPr>
      <w:r>
        <w:t>Introduction</w:t>
      </w:r>
    </w:p>
    <w:p w14:paraId="48518F99" w14:textId="37EE9B8A" w:rsidR="00DA06A2" w:rsidRDefault="00DA06A2" w:rsidP="00DA06A2">
      <w:r>
        <w:t>Welcome</w:t>
      </w:r>
      <w:r>
        <w:t>, this is</w:t>
      </w:r>
      <w:r>
        <w:t xml:space="preserve"> a comprehensive tool designed to streamline your pharmacy's operations. This user manual will guide you through the app's features and functionality.</w:t>
      </w:r>
    </w:p>
    <w:p w14:paraId="7916F250" w14:textId="3F97980B" w:rsidR="00DA06A2" w:rsidRDefault="00DA06A2" w:rsidP="00DA06A2">
      <w:pPr>
        <w:pStyle w:val="Heading1"/>
      </w:pPr>
      <w:r>
        <w:t>Navigation</w:t>
      </w:r>
    </w:p>
    <w:p w14:paraId="39F3F2A0" w14:textId="35B0BA89" w:rsidR="00DA06A2" w:rsidRDefault="00DA06A2" w:rsidP="00DA06A2">
      <w:r>
        <w:t>The app consists of the following main sections:</w:t>
      </w:r>
    </w:p>
    <w:p w14:paraId="5EAFA982" w14:textId="6BE07E37" w:rsidR="00DA06A2" w:rsidRDefault="00DA06A2" w:rsidP="00DA06A2">
      <w:pPr>
        <w:pStyle w:val="ListParagraph"/>
        <w:numPr>
          <w:ilvl w:val="0"/>
          <w:numId w:val="11"/>
        </w:numPr>
      </w:pPr>
      <w:r>
        <w:t>Drugs: View and manage your drug inventory</w:t>
      </w:r>
    </w:p>
    <w:p w14:paraId="1406D019" w14:textId="309CB6AA" w:rsidR="00DA06A2" w:rsidRDefault="00DA06A2" w:rsidP="00DA06A2">
      <w:pPr>
        <w:pStyle w:val="ListParagraph"/>
        <w:numPr>
          <w:ilvl w:val="0"/>
          <w:numId w:val="11"/>
        </w:numPr>
      </w:pPr>
      <w:r>
        <w:t>Sales: Record and track sales transactions</w:t>
      </w:r>
    </w:p>
    <w:p w14:paraId="646A09D3" w14:textId="2862B3F3" w:rsidR="00DA06A2" w:rsidRDefault="00DA06A2" w:rsidP="00DA06A2">
      <w:pPr>
        <w:pStyle w:val="ListParagraph"/>
        <w:numPr>
          <w:ilvl w:val="0"/>
          <w:numId w:val="11"/>
        </w:numPr>
      </w:pPr>
      <w:r>
        <w:t>Suppliers: Link and manage supplier information</w:t>
      </w:r>
    </w:p>
    <w:p w14:paraId="5307CD13" w14:textId="493C1B17" w:rsidR="00DA06A2" w:rsidRDefault="00DA06A2" w:rsidP="00DA06A2">
      <w:pPr>
        <w:pStyle w:val="ListParagraph"/>
        <w:numPr>
          <w:ilvl w:val="0"/>
          <w:numId w:val="11"/>
        </w:numPr>
      </w:pPr>
      <w:r>
        <w:t>Customers: Store and manage customer information</w:t>
      </w:r>
    </w:p>
    <w:p w14:paraId="2E066410" w14:textId="34E394C8" w:rsidR="00DA06A2" w:rsidRDefault="00DA06A2" w:rsidP="00DA06A2">
      <w:pPr>
        <w:pStyle w:val="ListParagraph"/>
        <w:numPr>
          <w:ilvl w:val="0"/>
          <w:numId w:val="11"/>
        </w:numPr>
      </w:pPr>
      <w:r>
        <w:t>Purchase History: View previous purchases and sales</w:t>
      </w:r>
    </w:p>
    <w:p w14:paraId="28559130" w14:textId="15E549DC" w:rsidR="00DA06A2" w:rsidRDefault="00DA06A2" w:rsidP="00DA06A2">
      <w:pPr>
        <w:pStyle w:val="Heading1"/>
      </w:pPr>
      <w:r>
        <w:t>Adding Drugs</w:t>
      </w:r>
    </w:p>
    <w:p w14:paraId="702959E1" w14:textId="7F0184E3" w:rsidR="00DA06A2" w:rsidRDefault="00DA06A2" w:rsidP="00DA06A2">
      <w:pPr>
        <w:pStyle w:val="ListParagraph"/>
        <w:numPr>
          <w:ilvl w:val="0"/>
          <w:numId w:val="14"/>
        </w:numPr>
      </w:pPr>
      <w:r>
        <w:t>Click the Add Drug button</w:t>
      </w:r>
    </w:p>
    <w:p w14:paraId="7D69F243" w14:textId="6DF77015" w:rsidR="00DA06A2" w:rsidRDefault="00DA06A2" w:rsidP="00DA06A2">
      <w:pPr>
        <w:pStyle w:val="ListParagraph"/>
        <w:numPr>
          <w:ilvl w:val="0"/>
          <w:numId w:val="14"/>
        </w:numPr>
      </w:pPr>
      <w:r>
        <w:t>Enter the drug's details (name, code, etc.)</w:t>
      </w:r>
    </w:p>
    <w:p w14:paraId="1C8D41F8" w14:textId="4D70481C" w:rsidR="00DA06A2" w:rsidRDefault="00DA06A2" w:rsidP="00DA06A2">
      <w:pPr>
        <w:pStyle w:val="ListParagraph"/>
        <w:numPr>
          <w:ilvl w:val="0"/>
          <w:numId w:val="14"/>
        </w:numPr>
      </w:pPr>
      <w:r>
        <w:t xml:space="preserve">Click on add drug to </w:t>
      </w:r>
      <w:r>
        <w:t>the drug information</w:t>
      </w:r>
    </w:p>
    <w:p w14:paraId="3C49A95C" w14:textId="5BD2BE6A" w:rsidR="00DA06A2" w:rsidRDefault="00DA06A2" w:rsidP="00DA06A2">
      <w:pPr>
        <w:pStyle w:val="Heading1"/>
      </w:pPr>
      <w:r>
        <w:t>Viewing and Searching of</w:t>
      </w:r>
      <w:r>
        <w:t xml:space="preserve"> Drugs</w:t>
      </w:r>
    </w:p>
    <w:p w14:paraId="291E62C8" w14:textId="52ECFF47" w:rsidR="00DA06A2" w:rsidRDefault="00DA06A2" w:rsidP="00DA06A2">
      <w:pPr>
        <w:pStyle w:val="ListParagraph"/>
        <w:numPr>
          <w:ilvl w:val="0"/>
          <w:numId w:val="12"/>
        </w:numPr>
      </w:pPr>
      <w:r>
        <w:t>Click on the view drugs button.</w:t>
      </w:r>
    </w:p>
    <w:p w14:paraId="472D9A85" w14:textId="00E451CE" w:rsidR="00DA06A2" w:rsidRDefault="00DA06A2" w:rsidP="00DA06A2">
      <w:pPr>
        <w:pStyle w:val="ListParagraph"/>
        <w:numPr>
          <w:ilvl w:val="0"/>
          <w:numId w:val="12"/>
        </w:numPr>
      </w:pPr>
      <w:r>
        <w:t>All the drugs available will be shown in a table.</w:t>
      </w:r>
    </w:p>
    <w:p w14:paraId="21F1A586" w14:textId="590FA06D" w:rsidR="00DA06A2" w:rsidRDefault="00DA06A2" w:rsidP="00DA06A2">
      <w:pPr>
        <w:pStyle w:val="ListParagraph"/>
        <w:numPr>
          <w:ilvl w:val="0"/>
          <w:numId w:val="12"/>
        </w:numPr>
      </w:pPr>
      <w:r>
        <w:t>To search enter a search keyword (drug name, drug code).</w:t>
      </w:r>
    </w:p>
    <w:p w14:paraId="23BF6333" w14:textId="307D66A3" w:rsidR="00DA06A2" w:rsidRDefault="00DA06A2" w:rsidP="00DA06A2">
      <w:pPr>
        <w:pStyle w:val="ListParagraph"/>
        <w:numPr>
          <w:ilvl w:val="0"/>
          <w:numId w:val="12"/>
        </w:numPr>
      </w:pPr>
      <w:r>
        <w:t>Click on search and only the drugs found would be shown in the table.</w:t>
      </w:r>
    </w:p>
    <w:p w14:paraId="7B8BC676" w14:textId="68BA04F7" w:rsidR="00DA06A2" w:rsidRDefault="00DA06A2" w:rsidP="00DA06A2">
      <w:pPr>
        <w:pStyle w:val="ListParagraph"/>
        <w:numPr>
          <w:ilvl w:val="0"/>
          <w:numId w:val="12"/>
        </w:numPr>
      </w:pPr>
      <w:r>
        <w:t>You can delete a drug by clicking the delete button and confirming your delete.</w:t>
      </w:r>
    </w:p>
    <w:p w14:paraId="17A5112F" w14:textId="6927A853" w:rsidR="00DA06A2" w:rsidRPr="00DA06A2" w:rsidRDefault="00DA06A2" w:rsidP="00DA0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DA06A2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lastRenderedPageBreak/>
        <w:t>Recording Sales</w:t>
      </w:r>
    </w:p>
    <w:p w14:paraId="0115DEF2" w14:textId="430E63A8" w:rsidR="00DA06A2" w:rsidRDefault="00DA06A2" w:rsidP="00DA06A2">
      <w:pPr>
        <w:pStyle w:val="ListParagraph"/>
        <w:numPr>
          <w:ilvl w:val="0"/>
          <w:numId w:val="16"/>
        </w:numPr>
      </w:pPr>
      <w:r>
        <w:t>Click the Add Sales button</w:t>
      </w:r>
    </w:p>
    <w:p w14:paraId="3F169081" w14:textId="2BD78027" w:rsidR="00DA06A2" w:rsidRDefault="00DA06A2" w:rsidP="00DA06A2">
      <w:pPr>
        <w:pStyle w:val="ListParagraph"/>
        <w:numPr>
          <w:ilvl w:val="0"/>
          <w:numId w:val="16"/>
        </w:numPr>
      </w:pPr>
      <w:r>
        <w:t>Enter the buyer's name and phone number in the respective text fields</w:t>
      </w:r>
    </w:p>
    <w:p w14:paraId="5FB26D3E" w14:textId="673C5865" w:rsidR="00DA06A2" w:rsidRDefault="00DA06A2" w:rsidP="00DA06A2">
      <w:pPr>
        <w:pStyle w:val="ListParagraph"/>
        <w:numPr>
          <w:ilvl w:val="0"/>
          <w:numId w:val="16"/>
        </w:numPr>
      </w:pPr>
      <w:r>
        <w:t>In the table:</w:t>
      </w:r>
    </w:p>
    <w:p w14:paraId="5B15DAA8" w14:textId="5AACC60F" w:rsidR="00DA06A2" w:rsidRDefault="00DA06A2" w:rsidP="00DA06A2">
      <w:pPr>
        <w:pStyle w:val="ListParagraph"/>
        <w:numPr>
          <w:ilvl w:val="1"/>
          <w:numId w:val="11"/>
        </w:numPr>
      </w:pPr>
      <w:r>
        <w:t>Enter the drug code, quantity</w:t>
      </w:r>
      <w:r>
        <w:t>.</w:t>
      </w:r>
    </w:p>
    <w:p w14:paraId="43D93FAE" w14:textId="0DC8710B" w:rsidR="00DA06A2" w:rsidRDefault="00DA06A2" w:rsidP="00DA06A2">
      <w:pPr>
        <w:pStyle w:val="ListParagraph"/>
        <w:numPr>
          <w:ilvl w:val="1"/>
          <w:numId w:val="11"/>
        </w:numPr>
      </w:pPr>
      <w:r>
        <w:t>Click the Add Row button to add a new row for additional purchases</w:t>
      </w:r>
      <w:r>
        <w:t>.</w:t>
      </w:r>
    </w:p>
    <w:p w14:paraId="6DA29F24" w14:textId="71D83078" w:rsidR="00DA06A2" w:rsidRDefault="00DA06A2" w:rsidP="00DA06A2">
      <w:pPr>
        <w:pStyle w:val="ListParagraph"/>
        <w:numPr>
          <w:ilvl w:val="1"/>
          <w:numId w:val="11"/>
        </w:numPr>
      </w:pPr>
      <w:r>
        <w:t>Press the Enter key after each entry</w:t>
      </w:r>
      <w:r>
        <w:t>.</w:t>
      </w:r>
    </w:p>
    <w:p w14:paraId="6E0D43F9" w14:textId="136965D5" w:rsidR="00DA06A2" w:rsidRDefault="00DA06A2" w:rsidP="00DA06A2">
      <w:pPr>
        <w:pStyle w:val="ListParagraph"/>
        <w:numPr>
          <w:ilvl w:val="0"/>
          <w:numId w:val="16"/>
        </w:numPr>
      </w:pPr>
      <w:r>
        <w:t xml:space="preserve">Click on add sales to save </w:t>
      </w:r>
      <w:r>
        <w:t>the transaction</w:t>
      </w:r>
      <w:r>
        <w:t>.</w:t>
      </w:r>
    </w:p>
    <w:p w14:paraId="7AA6242B" w14:textId="77777777" w:rsidR="00535C0E" w:rsidRDefault="00535C0E" w:rsidP="00535C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</w:p>
    <w:p w14:paraId="11DAA42C" w14:textId="777C67C7" w:rsidR="00535C0E" w:rsidRDefault="00DA06A2" w:rsidP="00535C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616FF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Viewing and</w:t>
      </w:r>
      <w:r w:rsidR="00616FF1" w:rsidRPr="00616FF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 xml:space="preserve"> Searching of Purchase History.</w:t>
      </w:r>
    </w:p>
    <w:p w14:paraId="2B0B3191" w14:textId="444885B7" w:rsidR="00535C0E" w:rsidRDefault="00535C0E" w:rsidP="00535C0E">
      <w:pPr>
        <w:pStyle w:val="ListParagraph"/>
        <w:numPr>
          <w:ilvl w:val="0"/>
          <w:numId w:val="18"/>
        </w:numPr>
      </w:pPr>
      <w:r>
        <w:t>Click on the view</w:t>
      </w:r>
      <w:r>
        <w:t xml:space="preserve"> sales report</w:t>
      </w:r>
      <w:r>
        <w:t xml:space="preserve"> button.</w:t>
      </w:r>
    </w:p>
    <w:p w14:paraId="67795B98" w14:textId="35E7FF3F" w:rsidR="00535C0E" w:rsidRDefault="00535C0E" w:rsidP="00535C0E">
      <w:pPr>
        <w:pStyle w:val="ListParagraph"/>
        <w:numPr>
          <w:ilvl w:val="0"/>
          <w:numId w:val="18"/>
        </w:numPr>
      </w:pPr>
      <w:r>
        <w:t xml:space="preserve">All the </w:t>
      </w:r>
      <w:r>
        <w:t>sales made</w:t>
      </w:r>
      <w:r>
        <w:t xml:space="preserve"> will be shown in a table</w:t>
      </w:r>
      <w:r>
        <w:t xml:space="preserve"> from latest to earliest</w:t>
      </w:r>
      <w:r>
        <w:t>.</w:t>
      </w:r>
    </w:p>
    <w:p w14:paraId="35BBC0D8" w14:textId="03D6300C" w:rsidR="00535C0E" w:rsidRDefault="00535C0E" w:rsidP="00535C0E">
      <w:pPr>
        <w:pStyle w:val="ListParagraph"/>
        <w:numPr>
          <w:ilvl w:val="0"/>
          <w:numId w:val="18"/>
        </w:numPr>
      </w:pPr>
      <w:r>
        <w:t xml:space="preserve">To </w:t>
      </w:r>
      <w:r>
        <w:t>view the purchase history of a specific drug you can search of the drug by typing the drug code into the search and hitting search.</w:t>
      </w:r>
    </w:p>
    <w:p w14:paraId="55C66E95" w14:textId="1A0163CE" w:rsidR="00DA06A2" w:rsidRDefault="00535C0E" w:rsidP="00DA0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535C0E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Customer Management.</w:t>
      </w:r>
    </w:p>
    <w:p w14:paraId="195C97A3" w14:textId="7E900A56" w:rsidR="00535C0E" w:rsidRDefault="00535C0E" w:rsidP="00535C0E">
      <w:pPr>
        <w:pStyle w:val="ListParagraph"/>
        <w:numPr>
          <w:ilvl w:val="0"/>
          <w:numId w:val="19"/>
        </w:numPr>
      </w:pPr>
      <w:r>
        <w:t xml:space="preserve">New customers are added during purchases. If the customer already exists, purchase proceed without any warnings, the customer however isn’t re-added. </w:t>
      </w:r>
    </w:p>
    <w:p w14:paraId="7C1CF92C" w14:textId="5C09C722" w:rsidR="00535C0E" w:rsidRPr="00535C0E" w:rsidRDefault="00535C0E" w:rsidP="00535C0E">
      <w:pPr>
        <w:pStyle w:val="ListParagraph"/>
        <w:numPr>
          <w:ilvl w:val="0"/>
          <w:numId w:val="19"/>
        </w:numPr>
      </w:pPr>
      <w:r>
        <w:t>Customers can be viewed by clicking on the view all customers’ button.</w:t>
      </w:r>
    </w:p>
    <w:p w14:paraId="1866515B" w14:textId="3F268550" w:rsidR="00DA06A2" w:rsidRPr="00535C0E" w:rsidRDefault="00DA06A2" w:rsidP="00DA0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535C0E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Tips and Reminders</w:t>
      </w:r>
    </w:p>
    <w:p w14:paraId="284BC9D5" w14:textId="54314924" w:rsidR="00DA06A2" w:rsidRDefault="00DA06A2" w:rsidP="00535C0E">
      <w:pPr>
        <w:pStyle w:val="ListParagraph"/>
        <w:numPr>
          <w:ilvl w:val="0"/>
          <w:numId w:val="19"/>
        </w:numPr>
      </w:pPr>
      <w:r>
        <w:t>Always press the Enter key after entering information in the sales table</w:t>
      </w:r>
    </w:p>
    <w:p w14:paraId="5FE7B1AE" w14:textId="14204E56" w:rsidR="00C57633" w:rsidRDefault="00DA06A2" w:rsidP="00535C0E">
      <w:pPr>
        <w:pStyle w:val="ListParagraph"/>
        <w:numPr>
          <w:ilvl w:val="0"/>
          <w:numId w:val="19"/>
        </w:numPr>
      </w:pPr>
      <w:r>
        <w:t>Use the Add Row button to add new rows for multiple purchases</w:t>
      </w:r>
    </w:p>
    <w:sectPr w:rsidR="00C57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F7768"/>
    <w:multiLevelType w:val="hybridMultilevel"/>
    <w:tmpl w:val="352A1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37754F"/>
    <w:multiLevelType w:val="hybridMultilevel"/>
    <w:tmpl w:val="4EE4F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731F21"/>
    <w:multiLevelType w:val="hybridMultilevel"/>
    <w:tmpl w:val="D084F254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C2BF8"/>
    <w:multiLevelType w:val="hybridMultilevel"/>
    <w:tmpl w:val="1484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73E11"/>
    <w:multiLevelType w:val="hybridMultilevel"/>
    <w:tmpl w:val="A6B62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E3E20"/>
    <w:multiLevelType w:val="hybridMultilevel"/>
    <w:tmpl w:val="D4008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67A0B"/>
    <w:multiLevelType w:val="hybridMultilevel"/>
    <w:tmpl w:val="A6B62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30346"/>
    <w:multiLevelType w:val="hybridMultilevel"/>
    <w:tmpl w:val="AD76F2F4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F5695"/>
    <w:multiLevelType w:val="hybridMultilevel"/>
    <w:tmpl w:val="A7AA9F48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14B77"/>
    <w:multiLevelType w:val="hybridMultilevel"/>
    <w:tmpl w:val="760C0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07B9A"/>
    <w:multiLevelType w:val="hybridMultilevel"/>
    <w:tmpl w:val="2688ABBC"/>
    <w:lvl w:ilvl="0" w:tplc="963E59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88784">
    <w:abstractNumId w:val="8"/>
  </w:num>
  <w:num w:numId="2" w16cid:durableId="1781220021">
    <w:abstractNumId w:val="6"/>
  </w:num>
  <w:num w:numId="3" w16cid:durableId="731776532">
    <w:abstractNumId w:val="5"/>
  </w:num>
  <w:num w:numId="4" w16cid:durableId="427317608">
    <w:abstractNumId w:val="4"/>
  </w:num>
  <w:num w:numId="5" w16cid:durableId="1938754970">
    <w:abstractNumId w:val="7"/>
  </w:num>
  <w:num w:numId="6" w16cid:durableId="441846845">
    <w:abstractNumId w:val="3"/>
  </w:num>
  <w:num w:numId="7" w16cid:durableId="615525388">
    <w:abstractNumId w:val="2"/>
  </w:num>
  <w:num w:numId="8" w16cid:durableId="1528521428">
    <w:abstractNumId w:val="1"/>
  </w:num>
  <w:num w:numId="9" w16cid:durableId="1025136245">
    <w:abstractNumId w:val="0"/>
  </w:num>
  <w:num w:numId="10" w16cid:durableId="99767555">
    <w:abstractNumId w:val="12"/>
  </w:num>
  <w:num w:numId="11" w16cid:durableId="533423125">
    <w:abstractNumId w:val="16"/>
  </w:num>
  <w:num w:numId="12" w16cid:durableId="634064271">
    <w:abstractNumId w:val="13"/>
  </w:num>
  <w:num w:numId="13" w16cid:durableId="920405119">
    <w:abstractNumId w:val="9"/>
  </w:num>
  <w:num w:numId="14" w16cid:durableId="529344850">
    <w:abstractNumId w:val="14"/>
  </w:num>
  <w:num w:numId="15" w16cid:durableId="85226743">
    <w:abstractNumId w:val="10"/>
  </w:num>
  <w:num w:numId="16" w16cid:durableId="318777250">
    <w:abstractNumId w:val="18"/>
  </w:num>
  <w:num w:numId="17" w16cid:durableId="1538735027">
    <w:abstractNumId w:val="19"/>
  </w:num>
  <w:num w:numId="18" w16cid:durableId="1250505623">
    <w:abstractNumId w:val="15"/>
  </w:num>
  <w:num w:numId="19" w16cid:durableId="104428090">
    <w:abstractNumId w:val="17"/>
  </w:num>
  <w:num w:numId="20" w16cid:durableId="904417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C0E"/>
    <w:rsid w:val="005F24AF"/>
    <w:rsid w:val="00616FF1"/>
    <w:rsid w:val="00800058"/>
    <w:rsid w:val="00AA1D8D"/>
    <w:rsid w:val="00B43E27"/>
    <w:rsid w:val="00B47730"/>
    <w:rsid w:val="00C57633"/>
    <w:rsid w:val="00CB0664"/>
    <w:rsid w:val="00DA06A2"/>
    <w:rsid w:val="00F161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B103D"/>
  <w14:defaultImageDpi w14:val="300"/>
  <w15:docId w15:val="{196A91C3-8FAC-4251-B41C-7D640E2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58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005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ADJEI, DAVID NANA NTOW</cp:lastModifiedBy>
  <cp:revision>5</cp:revision>
  <dcterms:created xsi:type="dcterms:W3CDTF">2013-12-23T23:15:00Z</dcterms:created>
  <dcterms:modified xsi:type="dcterms:W3CDTF">2024-08-06T17:42:00Z</dcterms:modified>
  <cp:category/>
</cp:coreProperties>
</file>